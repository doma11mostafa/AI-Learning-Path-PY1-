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BE588" w14:textId="35E7509A" w:rsidR="000948A0" w:rsidRDefault="000948A0" w:rsidP="000948A0">
      <w:pPr>
        <w:pStyle w:val="Heading1"/>
        <w:jc w:val="center"/>
      </w:pPr>
      <w:r>
        <w:t>Learn with me</w:t>
      </w:r>
    </w:p>
    <w:p w14:paraId="539CF7C1" w14:textId="7F431A7B" w:rsidR="00E377C8" w:rsidRDefault="00000000">
      <w:pPr>
        <w:pStyle w:val="Heading1"/>
      </w:pPr>
      <w:r>
        <w:t>AI Learning Plan</w:t>
      </w:r>
    </w:p>
    <w:p w14:paraId="47D98659" w14:textId="77777777" w:rsidR="00E377C8" w:rsidRDefault="00000000">
      <w:pPr>
        <w:pStyle w:val="Heading2"/>
      </w:pPr>
      <w:r>
        <w:t>1. Basics</w:t>
      </w:r>
    </w:p>
    <w:p w14:paraId="7F03D8FF" w14:textId="77777777" w:rsidR="00E377C8" w:rsidRDefault="00000000">
      <w:r>
        <w:t>- Python</w:t>
      </w:r>
    </w:p>
    <w:p w14:paraId="51A8B894" w14:textId="77777777" w:rsidR="00E377C8" w:rsidRDefault="00000000">
      <w:r>
        <w:t>- Data Analysis with Python</w:t>
      </w:r>
    </w:p>
    <w:p w14:paraId="50BDEF0A" w14:textId="50F593A0" w:rsidR="00E377C8" w:rsidRDefault="00000000">
      <w:r>
        <w:t xml:space="preserve">- Data Structures using Python (NumPy, Pandas, </w:t>
      </w:r>
      <w:proofErr w:type="gramStart"/>
      <w:r>
        <w:t>Matplotlib</w:t>
      </w:r>
      <w:r w:rsidR="000948A0">
        <w:t xml:space="preserve"> ,etc..</w:t>
      </w:r>
      <w:proofErr w:type="gramEnd"/>
      <w:r>
        <w:t>)</w:t>
      </w:r>
    </w:p>
    <w:p w14:paraId="21883457" w14:textId="77777777" w:rsidR="00E377C8" w:rsidRDefault="00000000">
      <w:pPr>
        <w:pStyle w:val="Heading2"/>
      </w:pPr>
      <w:r>
        <w:t>2. Machine Learning</w:t>
      </w:r>
    </w:p>
    <w:p w14:paraId="014CC20E" w14:textId="77777777" w:rsidR="00E377C8" w:rsidRDefault="00000000">
      <w:r>
        <w:t>- Supervised Learning</w:t>
      </w:r>
    </w:p>
    <w:p w14:paraId="78BD3B65" w14:textId="77777777" w:rsidR="00E377C8" w:rsidRDefault="00000000">
      <w:r>
        <w:t xml:space="preserve">  - Linear Regression (with intro to Linear Algebra, Matrices, and Calculus)</w:t>
      </w:r>
    </w:p>
    <w:p w14:paraId="0E9C8742" w14:textId="77777777" w:rsidR="00E377C8" w:rsidRDefault="00000000">
      <w:r>
        <w:t xml:space="preserve">  - Classification</w:t>
      </w:r>
    </w:p>
    <w:p w14:paraId="25FDADD8" w14:textId="77777777" w:rsidR="00E377C8" w:rsidRDefault="00000000">
      <w:r>
        <w:t xml:space="preserve">  - Naive Bayes</w:t>
      </w:r>
    </w:p>
    <w:p w14:paraId="1002FA28" w14:textId="77777777" w:rsidR="00E377C8" w:rsidRDefault="00000000">
      <w:r>
        <w:t xml:space="preserve">  - KNN</w:t>
      </w:r>
    </w:p>
    <w:p w14:paraId="5D439D55" w14:textId="77777777" w:rsidR="00E377C8" w:rsidRDefault="00000000">
      <w:r>
        <w:t xml:space="preserve">  - Decision Trees</w:t>
      </w:r>
    </w:p>
    <w:p w14:paraId="05F7A6B1" w14:textId="77777777" w:rsidR="00E377C8" w:rsidRDefault="00000000">
      <w:r>
        <w:t xml:space="preserve">  - Random Forest</w:t>
      </w:r>
    </w:p>
    <w:p w14:paraId="08C27B7E" w14:textId="77777777" w:rsidR="00E377C8" w:rsidRDefault="00000000">
      <w:r>
        <w:t xml:space="preserve">  - Time Series</w:t>
      </w:r>
    </w:p>
    <w:p w14:paraId="2808442D" w14:textId="77777777" w:rsidR="00E377C8" w:rsidRDefault="00000000">
      <w:r>
        <w:t xml:space="preserve">  - SVM</w:t>
      </w:r>
    </w:p>
    <w:p w14:paraId="602C3D0D" w14:textId="77777777" w:rsidR="00E377C8" w:rsidRDefault="00000000">
      <w:r>
        <w:t xml:space="preserve">  - K-Folds</w:t>
      </w:r>
    </w:p>
    <w:p w14:paraId="1C2EF93C" w14:textId="77777777" w:rsidR="00E377C8" w:rsidRDefault="00000000">
      <w:r>
        <w:t xml:space="preserve">  - Cross Validation</w:t>
      </w:r>
    </w:p>
    <w:p w14:paraId="511C40A6" w14:textId="77777777" w:rsidR="00E377C8" w:rsidRDefault="00000000">
      <w:r>
        <w:t xml:space="preserve">  - XGBoost</w:t>
      </w:r>
    </w:p>
    <w:p w14:paraId="43E8EF94" w14:textId="77777777" w:rsidR="00E377C8" w:rsidRDefault="00000000">
      <w:r>
        <w:t xml:space="preserve">  - Gradient Descent</w:t>
      </w:r>
    </w:p>
    <w:p w14:paraId="5A3BE159" w14:textId="77777777" w:rsidR="00E377C8" w:rsidRDefault="00000000">
      <w:r>
        <w:t>- Unsupervised Learning</w:t>
      </w:r>
    </w:p>
    <w:p w14:paraId="4640F257" w14:textId="77777777" w:rsidR="00E377C8" w:rsidRDefault="00000000">
      <w:r>
        <w:t xml:space="preserve">  - Clustering</w:t>
      </w:r>
    </w:p>
    <w:p w14:paraId="449DD9BC" w14:textId="77777777" w:rsidR="00E377C8" w:rsidRDefault="00000000">
      <w:r>
        <w:t xml:space="preserve">  - KMeans</w:t>
      </w:r>
    </w:p>
    <w:p w14:paraId="76B6CAE0" w14:textId="77777777" w:rsidR="00E377C8" w:rsidRDefault="00000000">
      <w:r>
        <w:t xml:space="preserve">  - DBSCAN</w:t>
      </w:r>
    </w:p>
    <w:p w14:paraId="5D91DB73" w14:textId="77777777" w:rsidR="00E377C8" w:rsidRDefault="00000000">
      <w:r>
        <w:lastRenderedPageBreak/>
        <w:t xml:space="preserve">  - Hierarchical Clustering</w:t>
      </w:r>
    </w:p>
    <w:p w14:paraId="3F9CB028" w14:textId="77777777" w:rsidR="00E377C8" w:rsidRDefault="00000000">
      <w:r>
        <w:t xml:space="preserve">  - PCA</w:t>
      </w:r>
    </w:p>
    <w:p w14:paraId="791EBF27" w14:textId="77777777" w:rsidR="00E377C8" w:rsidRDefault="00000000">
      <w:r>
        <w:t xml:space="preserve">  - Dimensionality Reduction</w:t>
      </w:r>
    </w:p>
    <w:p w14:paraId="2B982618" w14:textId="77777777" w:rsidR="00E377C8" w:rsidRDefault="00000000">
      <w:pPr>
        <w:pStyle w:val="Heading2"/>
      </w:pPr>
      <w:r>
        <w:t>3. Deep Learning</w:t>
      </w:r>
    </w:p>
    <w:p w14:paraId="06FA21FE" w14:textId="77777777" w:rsidR="00E377C8" w:rsidRDefault="00000000">
      <w:r>
        <w:t>- Neural Networks</w:t>
      </w:r>
    </w:p>
    <w:p w14:paraId="44F6B463" w14:textId="77777777" w:rsidR="00E377C8" w:rsidRDefault="00000000">
      <w:r>
        <w:t>- Deep Neural Networks</w:t>
      </w:r>
    </w:p>
    <w:p w14:paraId="47730CC3" w14:textId="77777777" w:rsidR="00E377C8" w:rsidRDefault="00000000">
      <w:r>
        <w:t>- Optimization with Gradient Descent</w:t>
      </w:r>
    </w:p>
    <w:p w14:paraId="23BD63AB" w14:textId="77777777" w:rsidR="00E377C8" w:rsidRDefault="00000000">
      <w:r>
        <w:t>- Hyperparameters Optimization</w:t>
      </w:r>
    </w:p>
    <w:p w14:paraId="33A54DE5" w14:textId="77777777" w:rsidR="00E377C8" w:rsidRDefault="00000000">
      <w:r>
        <w:t>- CNN</w:t>
      </w:r>
    </w:p>
    <w:p w14:paraId="67AA1B90" w14:textId="77777777" w:rsidR="00E377C8" w:rsidRDefault="00000000">
      <w:r>
        <w:t>- YOLO</w:t>
      </w:r>
    </w:p>
    <w:p w14:paraId="03F04732" w14:textId="77777777" w:rsidR="00E377C8" w:rsidRDefault="00000000">
      <w:r>
        <w:t>- RNN (Sequence Models)</w:t>
      </w:r>
    </w:p>
    <w:p w14:paraId="33E80183" w14:textId="77777777" w:rsidR="00E377C8" w:rsidRDefault="00000000">
      <w:r>
        <w:t>- LSTM</w:t>
      </w:r>
    </w:p>
    <w:p w14:paraId="668EC8D7" w14:textId="77777777" w:rsidR="00E377C8" w:rsidRDefault="00000000">
      <w:r>
        <w:t>- GRU</w:t>
      </w:r>
    </w:p>
    <w:p w14:paraId="0EBBE089" w14:textId="77777777" w:rsidR="00E377C8" w:rsidRDefault="00000000">
      <w:r>
        <w:t>- Hyperparameter Tuning</w:t>
      </w:r>
    </w:p>
    <w:p w14:paraId="58A1A7FB" w14:textId="77777777" w:rsidR="00E377C8" w:rsidRDefault="00000000">
      <w:r>
        <w:t>- Fine-tuning Pretrained Models</w:t>
      </w:r>
    </w:p>
    <w:p w14:paraId="4CB63B93" w14:textId="77777777" w:rsidR="00E377C8" w:rsidRDefault="00000000">
      <w:pPr>
        <w:pStyle w:val="Heading2"/>
      </w:pPr>
      <w:r>
        <w:t>4. Natural Language Processing (NLP)</w:t>
      </w:r>
    </w:p>
    <w:p w14:paraId="061845C1" w14:textId="77777777" w:rsidR="00E377C8" w:rsidRDefault="00000000">
      <w:r>
        <w:t>- Libraries: nltk, re</w:t>
      </w:r>
    </w:p>
    <w:p w14:paraId="6C38BE4C" w14:textId="77777777" w:rsidR="00E377C8" w:rsidRDefault="00000000">
      <w:r>
        <w:t>- Tokenization</w:t>
      </w:r>
    </w:p>
    <w:p w14:paraId="57E96ADC" w14:textId="77777777" w:rsidR="00E377C8" w:rsidRDefault="00000000">
      <w:r>
        <w:t>- Word Embedding</w:t>
      </w:r>
    </w:p>
    <w:p w14:paraId="30B56080" w14:textId="77777777" w:rsidR="00E377C8" w:rsidRDefault="00000000">
      <w:r>
        <w:t>- Vectors</w:t>
      </w:r>
    </w:p>
    <w:p w14:paraId="3943DB87" w14:textId="77777777" w:rsidR="00E377C8" w:rsidRDefault="00000000">
      <w:r>
        <w:t>- word2vec</w:t>
      </w:r>
    </w:p>
    <w:p w14:paraId="7B499964" w14:textId="77777777" w:rsidR="00E377C8" w:rsidRDefault="00000000">
      <w:r>
        <w:t>- Similarity Algorithms</w:t>
      </w:r>
    </w:p>
    <w:p w14:paraId="518E78E1" w14:textId="77777777" w:rsidR="00E377C8" w:rsidRDefault="00000000">
      <w:r>
        <w:t>- Text Classification</w:t>
      </w:r>
    </w:p>
    <w:p w14:paraId="61C02AC6" w14:textId="77777777" w:rsidR="00E377C8" w:rsidRDefault="00000000">
      <w:r>
        <w:t>- Ngrams (Probabilistic Models)</w:t>
      </w:r>
    </w:p>
    <w:p w14:paraId="2435E25F" w14:textId="77777777" w:rsidR="00E377C8" w:rsidRDefault="00000000">
      <w:r>
        <w:t>- Text Generation</w:t>
      </w:r>
    </w:p>
    <w:p w14:paraId="423A1454" w14:textId="77777777" w:rsidR="00E377C8" w:rsidRDefault="00000000">
      <w:r>
        <w:t>- Sentiment Analysis</w:t>
      </w:r>
    </w:p>
    <w:p w14:paraId="492AAEBC" w14:textId="77777777" w:rsidR="00E377C8" w:rsidRDefault="00000000">
      <w:r>
        <w:lastRenderedPageBreak/>
        <w:t>- Auto Correct</w:t>
      </w:r>
    </w:p>
    <w:p w14:paraId="057E426F" w14:textId="77777777" w:rsidR="00E377C8" w:rsidRDefault="00000000">
      <w:r>
        <w:t>- Translation Models</w:t>
      </w:r>
    </w:p>
    <w:p w14:paraId="57C75186" w14:textId="77777777" w:rsidR="00E377C8" w:rsidRDefault="00000000">
      <w:r>
        <w:t>- Transformers</w:t>
      </w:r>
    </w:p>
    <w:p w14:paraId="148F5A2C" w14:textId="77777777" w:rsidR="00E377C8" w:rsidRDefault="00000000">
      <w:r>
        <w:t>- Pretrained Transformers</w:t>
      </w:r>
    </w:p>
    <w:p w14:paraId="5A831151" w14:textId="77777777" w:rsidR="00E377C8" w:rsidRDefault="00000000">
      <w:r>
        <w:t>- Hugging Face</w:t>
      </w:r>
    </w:p>
    <w:p w14:paraId="713C2744" w14:textId="77777777" w:rsidR="00E377C8" w:rsidRDefault="00000000">
      <w:r>
        <w:t>- Search Engines</w:t>
      </w:r>
    </w:p>
    <w:p w14:paraId="2BBB498D" w14:textId="77777777" w:rsidR="00E377C8" w:rsidRDefault="00000000">
      <w:pPr>
        <w:pStyle w:val="Heading2"/>
      </w:pPr>
      <w:r>
        <w:t>5. Tools and Deployment</w:t>
      </w:r>
    </w:p>
    <w:p w14:paraId="4B0164CA" w14:textId="77777777" w:rsidR="00E377C8" w:rsidRDefault="00000000">
      <w:r>
        <w:t>- How to Scrape Data and Extract Information</w:t>
      </w:r>
    </w:p>
    <w:p w14:paraId="0F846690" w14:textId="77777777" w:rsidR="00E377C8" w:rsidRDefault="00000000">
      <w:r>
        <w:t>- Backend using Flask</w:t>
      </w:r>
    </w:p>
    <w:p w14:paraId="655F593C" w14:textId="77777777" w:rsidR="00E377C8" w:rsidRDefault="00000000">
      <w:r>
        <w:t>- Docker</w:t>
      </w:r>
    </w:p>
    <w:p w14:paraId="15EF321C" w14:textId="77777777" w:rsidR="00E377C8" w:rsidRDefault="00000000">
      <w:r>
        <w:t>- Cloud for Deployment</w:t>
      </w:r>
    </w:p>
    <w:p w14:paraId="14621173" w14:textId="77777777" w:rsidR="00E377C8" w:rsidRDefault="00000000">
      <w:r>
        <w:t>- Final Task: Learn what you need to specialize in your major</w:t>
      </w:r>
    </w:p>
    <w:p w14:paraId="114421E0" w14:textId="77777777" w:rsidR="00E377C8" w:rsidRDefault="00000000">
      <w:pPr>
        <w:pStyle w:val="Heading2"/>
      </w:pPr>
      <w:r>
        <w:t>6. Additional Learning Tracks</w:t>
      </w:r>
    </w:p>
    <w:p w14:paraId="7DD45195" w14:textId="77777777" w:rsidR="00E377C8" w:rsidRDefault="00000000">
      <w:r>
        <w:t>- Second Track: Mobile Development using Dart, Flutter, Firebase</w:t>
      </w:r>
    </w:p>
    <w:sectPr w:rsidR="00E377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1596231">
    <w:abstractNumId w:val="8"/>
  </w:num>
  <w:num w:numId="2" w16cid:durableId="1289123482">
    <w:abstractNumId w:val="6"/>
  </w:num>
  <w:num w:numId="3" w16cid:durableId="130174038">
    <w:abstractNumId w:val="5"/>
  </w:num>
  <w:num w:numId="4" w16cid:durableId="2105345748">
    <w:abstractNumId w:val="4"/>
  </w:num>
  <w:num w:numId="5" w16cid:durableId="857960573">
    <w:abstractNumId w:val="7"/>
  </w:num>
  <w:num w:numId="6" w16cid:durableId="1550997224">
    <w:abstractNumId w:val="3"/>
  </w:num>
  <w:num w:numId="7" w16cid:durableId="508375787">
    <w:abstractNumId w:val="2"/>
  </w:num>
  <w:num w:numId="8" w16cid:durableId="906888836">
    <w:abstractNumId w:val="1"/>
  </w:num>
  <w:num w:numId="9" w16cid:durableId="120879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48A0"/>
    <w:rsid w:val="0015074B"/>
    <w:rsid w:val="0029639D"/>
    <w:rsid w:val="00326F90"/>
    <w:rsid w:val="00AA1D8D"/>
    <w:rsid w:val="00B47730"/>
    <w:rsid w:val="00CB0664"/>
    <w:rsid w:val="00E2110D"/>
    <w:rsid w:val="00E377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4D732A"/>
  <w14:defaultImageDpi w14:val="300"/>
  <w15:docId w15:val="{24D6905D-386C-4859-BA60-A88423F1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Adham -  Elghatwary</cp:lastModifiedBy>
  <cp:revision>2</cp:revision>
  <dcterms:created xsi:type="dcterms:W3CDTF">2013-12-23T23:15:00Z</dcterms:created>
  <dcterms:modified xsi:type="dcterms:W3CDTF">2025-07-22T00:57:00Z</dcterms:modified>
  <cp:category/>
</cp:coreProperties>
</file>